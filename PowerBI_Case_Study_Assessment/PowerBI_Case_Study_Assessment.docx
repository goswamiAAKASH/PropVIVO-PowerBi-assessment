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6310A" w14:textId="2B2C60E0" w:rsidR="00267F03" w:rsidRPr="00EF5F7E" w:rsidRDefault="00EF5F7E" w:rsidP="00EF5F7E">
      <w:pPr>
        <w:pStyle w:val="Heading1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PropVivo</w:t>
      </w:r>
      <w:proofErr w:type="spellEnd"/>
      <w:r>
        <w:rPr>
          <w:color w:val="000000" w:themeColor="text1"/>
        </w:rPr>
        <w:t xml:space="preserve"> </w:t>
      </w:r>
      <w:r w:rsidR="00000000" w:rsidRPr="00EF5F7E">
        <w:rPr>
          <w:color w:val="000000" w:themeColor="text1"/>
        </w:rPr>
        <w:t>Power BI Assessment – Case Study (Expansion Strategy)</w:t>
      </w:r>
    </w:p>
    <w:p w14:paraId="24A40BA6" w14:textId="608D333C" w:rsidR="00267F03" w:rsidRDefault="00000000">
      <w:pPr>
        <w:pStyle w:val="Heading2"/>
      </w:pPr>
      <w:r>
        <w:t xml:space="preserve"> </w:t>
      </w:r>
      <w:r w:rsidRPr="00EF5F7E">
        <w:rPr>
          <w:color w:val="000000" w:themeColor="text1"/>
        </w:rPr>
        <w:t>Project Overview</w:t>
      </w:r>
    </w:p>
    <w:p w14:paraId="445FAFED" w14:textId="77777777" w:rsidR="00267F03" w:rsidRDefault="00000000">
      <w:r>
        <w:t>You are hired by a retail brand, Urban Threads, operating in 40 cities. They plan to expand into 10 new cities and want a Power BI-based analytical strategy. No dataset is provided – your goal is to define the BI solution conceptually.</w:t>
      </w:r>
    </w:p>
    <w:p w14:paraId="25ED0206" w14:textId="23F3780A" w:rsidR="00267F03" w:rsidRDefault="00000000">
      <w:pPr>
        <w:pStyle w:val="Heading2"/>
      </w:pPr>
      <w:r>
        <w:t xml:space="preserve"> </w:t>
      </w:r>
      <w:r w:rsidRPr="00EF5F7E">
        <w:rPr>
          <w:color w:val="000000" w:themeColor="text1"/>
        </w:rPr>
        <w:t>Objective</w:t>
      </w:r>
    </w:p>
    <w:p w14:paraId="10735B60" w14:textId="77777777" w:rsidR="00267F03" w:rsidRDefault="00000000">
      <w:r>
        <w:t>Design a Power BI reporting plan that will help the leadership team make expansion decisions using KPIs, DAX logic, and dashboard mockups.</w:t>
      </w:r>
    </w:p>
    <w:p w14:paraId="34853862" w14:textId="4E50D90B" w:rsidR="00267F03" w:rsidRDefault="00000000">
      <w:pPr>
        <w:pStyle w:val="Heading2"/>
      </w:pPr>
      <w:r>
        <w:t xml:space="preserve"> </w:t>
      </w:r>
      <w:r w:rsidRPr="00EF5F7E">
        <w:rPr>
          <w:color w:val="000000" w:themeColor="text1"/>
        </w:rPr>
        <w:t>Problem</w:t>
      </w:r>
    </w:p>
    <w:p w14:paraId="75D0DE84" w14:textId="77777777" w:rsidR="00267F03" w:rsidRDefault="00000000">
      <w:r>
        <w:t>• No centralized BI system</w:t>
      </w:r>
    </w:p>
    <w:p w14:paraId="68F562C4" w14:textId="77777777" w:rsidR="00267F03" w:rsidRDefault="00000000">
      <w:r>
        <w:t>• Lack of insights into city/store-level performance</w:t>
      </w:r>
    </w:p>
    <w:p w14:paraId="28DAD9F0" w14:textId="77777777" w:rsidR="00267F03" w:rsidRDefault="00000000">
      <w:r>
        <w:t>• No data-driven expansion roadmap</w:t>
      </w:r>
    </w:p>
    <w:p w14:paraId="6EE792C4" w14:textId="0EA36ACB" w:rsidR="00267F03" w:rsidRDefault="00000000">
      <w:pPr>
        <w:pStyle w:val="Heading2"/>
      </w:pPr>
      <w:r>
        <w:t xml:space="preserve"> </w:t>
      </w:r>
      <w:r w:rsidRPr="00EF5F7E">
        <w:rPr>
          <w:color w:val="000000" w:themeColor="text1"/>
        </w:rPr>
        <w:t>What to Include</w:t>
      </w:r>
    </w:p>
    <w:p w14:paraId="44F66D74" w14:textId="745EDF30" w:rsidR="00267F03" w:rsidRDefault="00000000">
      <w:pPr>
        <w:pStyle w:val="ListNumber"/>
      </w:pPr>
      <w:r>
        <w:t>Data Model Design:</w:t>
      </w:r>
    </w:p>
    <w:p w14:paraId="3CD1C58C" w14:textId="395D3AB6" w:rsidR="00267F03" w:rsidRDefault="00000000">
      <w:pPr>
        <w:pStyle w:val="ListBullet"/>
      </w:pPr>
      <w:proofErr w:type="gramStart"/>
      <w:r>
        <w:t>Propose</w:t>
      </w:r>
      <w:proofErr w:type="gramEnd"/>
      <w:r>
        <w:t xml:space="preserve"> 3 tables (e.g., Sales, Cities, Stores)</w:t>
      </w:r>
    </w:p>
    <w:p w14:paraId="56944D7F" w14:textId="0E77F74E" w:rsidR="00267F03" w:rsidRDefault="00000000">
      <w:pPr>
        <w:pStyle w:val="ListBullet"/>
      </w:pPr>
      <w:r>
        <w:t>Suggest 8–10 key columns (e.g., Revenue, Region, Store Type)</w:t>
      </w:r>
    </w:p>
    <w:p w14:paraId="126DDF79" w14:textId="77777777" w:rsidR="00267F03" w:rsidRDefault="00000000">
      <w:pPr>
        <w:pStyle w:val="ListNumber"/>
      </w:pPr>
      <w:r>
        <w:t>2. KPIs to Track:</w:t>
      </w:r>
    </w:p>
    <w:p w14:paraId="1C22F2BC" w14:textId="47CD28AA" w:rsidR="00267F03" w:rsidRDefault="00000000">
      <w:pPr>
        <w:pStyle w:val="ListBullet"/>
      </w:pPr>
      <w:r>
        <w:t>YoY Growth Rate</w:t>
      </w:r>
    </w:p>
    <w:p w14:paraId="03C6DE9B" w14:textId="59DE2D25" w:rsidR="00267F03" w:rsidRDefault="00000000">
      <w:pPr>
        <w:pStyle w:val="ListBullet"/>
      </w:pPr>
      <w:r>
        <w:t>Average Order Value</w:t>
      </w:r>
    </w:p>
    <w:p w14:paraId="7F569EA5" w14:textId="16181694" w:rsidR="00267F03" w:rsidRDefault="00000000">
      <w:pPr>
        <w:pStyle w:val="ListBullet"/>
      </w:pPr>
      <w:r>
        <w:t>Store Efficiency (Sales ÷ Footfall)</w:t>
      </w:r>
    </w:p>
    <w:p w14:paraId="391124F1" w14:textId="2E087909" w:rsidR="00267F03" w:rsidRDefault="00000000">
      <w:pPr>
        <w:pStyle w:val="ListBullet"/>
      </w:pPr>
      <w:r>
        <w:t>Customer Satisfaction Index</w:t>
      </w:r>
    </w:p>
    <w:p w14:paraId="61C2F4E9" w14:textId="7F4E94B2" w:rsidR="00267F03" w:rsidRDefault="00000000">
      <w:pPr>
        <w:pStyle w:val="ListNumber"/>
      </w:pPr>
      <w:r>
        <w:t>DAX Thinking (Logic Only):</w:t>
      </w:r>
    </w:p>
    <w:p w14:paraId="0F3A73CD" w14:textId="40BC7EE5" w:rsidR="00267F03" w:rsidRDefault="00000000">
      <w:pPr>
        <w:pStyle w:val="ListBullet"/>
      </w:pPr>
      <w:r>
        <w:t>Write pseudo-DAX for Customer Retention and 3-Month Moving Average Forecast</w:t>
      </w:r>
    </w:p>
    <w:p w14:paraId="50793B31" w14:textId="4931E18B" w:rsidR="00267F03" w:rsidRDefault="00000000">
      <w:pPr>
        <w:pStyle w:val="ListNumber"/>
      </w:pPr>
      <w:r>
        <w:t>Dashboard Plan:</w:t>
      </w:r>
    </w:p>
    <w:p w14:paraId="55E097B9" w14:textId="22BAF989" w:rsidR="00267F03" w:rsidRDefault="00000000">
      <w:pPr>
        <w:pStyle w:val="ListBullet"/>
      </w:pPr>
      <w:r>
        <w:t>Layout with 4 visuals</w:t>
      </w:r>
    </w:p>
    <w:p w14:paraId="242974A4" w14:textId="7AFA6DA4" w:rsidR="00267F03" w:rsidRDefault="00000000">
      <w:pPr>
        <w:pStyle w:val="ListBullet"/>
      </w:pPr>
      <w:r>
        <w:t>Filters for Region, City Type, Month</w:t>
      </w:r>
    </w:p>
    <w:p w14:paraId="656C88A6" w14:textId="4F31CC9C" w:rsidR="00267F03" w:rsidRDefault="00000000">
      <w:pPr>
        <w:pStyle w:val="ListBullet"/>
      </w:pPr>
      <w:proofErr w:type="spellStart"/>
      <w:r>
        <w:t>Drillthrough</w:t>
      </w:r>
      <w:proofErr w:type="spellEnd"/>
      <w:r>
        <w:t>: Region → City → Store</w:t>
      </w:r>
    </w:p>
    <w:p w14:paraId="0FC336AD" w14:textId="10C4AE5D" w:rsidR="00267F03" w:rsidRDefault="00000000">
      <w:pPr>
        <w:pStyle w:val="ListNumber"/>
      </w:pPr>
      <w:r>
        <w:t>Scenario Task (Advanced):</w:t>
      </w:r>
    </w:p>
    <w:p w14:paraId="4F1553AD" w14:textId="77777777" w:rsidR="00267F03" w:rsidRDefault="00000000">
      <w:pPr>
        <w:pStyle w:val="ListBullet"/>
      </w:pPr>
      <w:r>
        <w:lastRenderedPageBreak/>
        <w:t>Prove if social media ad spend increases footfall in specific cities.</w:t>
      </w:r>
      <w:r>
        <w:br/>
        <w:t>Describe your approach, charts to use, and how you’d explain it to non-technical leaders.</w:t>
      </w:r>
    </w:p>
    <w:p w14:paraId="003802F8" w14:textId="1ACCDA83" w:rsidR="00267F03" w:rsidRDefault="00000000">
      <w:pPr>
        <w:pStyle w:val="Heading2"/>
      </w:pPr>
      <w:r w:rsidRPr="00EF5F7E">
        <w:rPr>
          <w:color w:val="000000" w:themeColor="text1"/>
        </w:rPr>
        <w:t>Deliverables</w:t>
      </w:r>
    </w:p>
    <w:p w14:paraId="7FD6A5E1" w14:textId="77777777" w:rsidR="00267F03" w:rsidRDefault="00000000">
      <w:r>
        <w:t>• Word or PDF with your model, KPIs, logic, and visual plan</w:t>
      </w:r>
    </w:p>
    <w:p w14:paraId="68A69502" w14:textId="77777777" w:rsidR="00267F03" w:rsidRDefault="00000000">
      <w:r>
        <w:t>• Optional: Dashboard sketch</w:t>
      </w:r>
    </w:p>
    <w:sectPr w:rsidR="00267F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1296748">
    <w:abstractNumId w:val="8"/>
  </w:num>
  <w:num w:numId="2" w16cid:durableId="1893425225">
    <w:abstractNumId w:val="6"/>
  </w:num>
  <w:num w:numId="3" w16cid:durableId="819078322">
    <w:abstractNumId w:val="5"/>
  </w:num>
  <w:num w:numId="4" w16cid:durableId="197547613">
    <w:abstractNumId w:val="4"/>
  </w:num>
  <w:num w:numId="5" w16cid:durableId="782920462">
    <w:abstractNumId w:val="7"/>
  </w:num>
  <w:num w:numId="6" w16cid:durableId="185605887">
    <w:abstractNumId w:val="3"/>
  </w:num>
  <w:num w:numId="7" w16cid:durableId="385295648">
    <w:abstractNumId w:val="2"/>
  </w:num>
  <w:num w:numId="8" w16cid:durableId="1220171545">
    <w:abstractNumId w:val="1"/>
  </w:num>
  <w:num w:numId="9" w16cid:durableId="47102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7F03"/>
    <w:rsid w:val="0029639D"/>
    <w:rsid w:val="00326F90"/>
    <w:rsid w:val="00AA1D8D"/>
    <w:rsid w:val="00B47730"/>
    <w:rsid w:val="00CB0664"/>
    <w:rsid w:val="00DB3FC9"/>
    <w:rsid w:val="00EF5F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5E16E"/>
  <w14:defaultImageDpi w14:val="300"/>
  <w15:docId w15:val="{5B559358-D445-4F22-9DB9-42FC1178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Gunjan Khatri</cp:lastModifiedBy>
  <cp:revision>2</cp:revision>
  <dcterms:created xsi:type="dcterms:W3CDTF">2025-07-31T12:27:00Z</dcterms:created>
  <dcterms:modified xsi:type="dcterms:W3CDTF">2025-07-31T12:27:00Z</dcterms:modified>
  <cp:category/>
</cp:coreProperties>
</file>